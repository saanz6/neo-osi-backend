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75242" w14:textId="76851BB9" w:rsidR="00166FD9" w:rsidRPr="00166FD9" w:rsidRDefault="00166FD9" w:rsidP="00166FD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82C55"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>СТ РК 2864-2016</w:t>
      </w:r>
    </w:p>
    <w:p w14:paraId="6DB6093C" w14:textId="77777777" w:rsidR="00166FD9" w:rsidRPr="00166FD9" w:rsidRDefault="00166FD9" w:rsidP="00166FD9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0DB3719" w14:textId="5F1052DA" w:rsidR="002835E0" w:rsidRPr="00166FD9" w:rsidRDefault="00AF0DE3" w:rsidP="00921DA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b/>
          <w:sz w:val="24"/>
          <w:szCs w:val="24"/>
          <w:lang w:val="ru-RU"/>
        </w:rPr>
        <w:t>Форма акта приёма-передачи технической и исполнительной документации, сформированной в процессе проведения текущего ремонта</w:t>
      </w:r>
    </w:p>
    <w:p w14:paraId="74DD79FE" w14:textId="77777777" w:rsidR="002835E0" w:rsidRPr="00166FD9" w:rsidRDefault="00AF0DE3" w:rsidP="009A655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t>Акт</w:t>
      </w:r>
      <w:r w:rsidRPr="00166FD9">
        <w:rPr>
          <w:rFonts w:ascii="Times New Roman" w:hAnsi="Times New Roman" w:cs="Times New Roman"/>
          <w:sz w:val="24"/>
          <w:szCs w:val="24"/>
          <w:lang w:val="ru-RU"/>
        </w:rPr>
        <w:br/>
        <w:t>приёма-передачи технической и исполнительной документации, сформированной заказчиком в процессе проведения текущего ремонта имущества</w:t>
      </w:r>
    </w:p>
    <w:p w14:paraId="6F9E0327" w14:textId="5974A033" w:rsidR="002835E0" w:rsidRPr="00166FD9" w:rsidRDefault="00AF0D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t>расположенного по адресу:</w:t>
      </w:r>
    </w:p>
    <w:p w14:paraId="700C447D" w14:textId="35193442" w:rsidR="009416CC" w:rsidRPr="00166FD9" w:rsidRDefault="009416CC" w:rsidP="009416C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t>({property_address})</w:t>
      </w:r>
    </w:p>
    <w:p w14:paraId="565E9D37" w14:textId="77777777" w:rsidR="009416CC" w:rsidRPr="00166FD9" w:rsidRDefault="00AF0DE3" w:rsidP="009416C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t>Настоящий акт составлен представителем заказчика (передающей стороны)</w:t>
      </w:r>
    </w:p>
    <w:p w14:paraId="422BC536" w14:textId="55124A20" w:rsidR="002835E0" w:rsidRPr="00166FD9" w:rsidRDefault="009416CC" w:rsidP="009416C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t>({customer_details})</w:t>
      </w:r>
    </w:p>
    <w:p w14:paraId="1CAA59E9" w14:textId="77777777" w:rsidR="009416CC" w:rsidRPr="00166FD9" w:rsidRDefault="00AF0D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t>и представителем подрядчика (принимающей стороны)</w:t>
      </w:r>
    </w:p>
    <w:p w14:paraId="4D7F71FA" w14:textId="124B632A" w:rsidR="002835E0" w:rsidRPr="00166FD9" w:rsidRDefault="009416C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t>({contractor_details})</w:t>
      </w:r>
    </w:p>
    <w:p w14:paraId="2D4463E1" w14:textId="77777777" w:rsidR="002835E0" w:rsidRPr="00166FD9" w:rsidRDefault="00AF0D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t>на предмет приёма-передачи технической и исполнительной документации, сформированной и актуализированной в процессе проведения текущего ремонта имущества в составе: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211"/>
        <w:gridCol w:w="3206"/>
        <w:gridCol w:w="3211"/>
      </w:tblGrid>
      <w:tr w:rsidR="002835E0" w:rsidRPr="00166FD9" w14:paraId="1E99984D" w14:textId="77777777">
        <w:tc>
          <w:tcPr>
            <w:tcW w:w="3213" w:type="dxa"/>
          </w:tcPr>
          <w:p w14:paraId="33B88355" w14:textId="77777777" w:rsidR="002835E0" w:rsidRPr="00166FD9" w:rsidRDefault="00AF0D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bCs/>
                <w:sz w:val="24"/>
                <w:szCs w:val="24"/>
              </w:rPr>
              <w:t>№ п/п</w:t>
            </w:r>
          </w:p>
        </w:tc>
        <w:tc>
          <w:tcPr>
            <w:tcW w:w="3213" w:type="dxa"/>
          </w:tcPr>
          <w:p w14:paraId="4893307D" w14:textId="77777777" w:rsidR="002835E0" w:rsidRPr="00166FD9" w:rsidRDefault="00AF0D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документа</w:t>
            </w:r>
          </w:p>
        </w:tc>
        <w:tc>
          <w:tcPr>
            <w:tcW w:w="3213" w:type="dxa"/>
          </w:tcPr>
          <w:p w14:paraId="51B818BB" w14:textId="77777777" w:rsidR="002835E0" w:rsidRPr="00166FD9" w:rsidRDefault="00AF0D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bCs/>
                <w:sz w:val="24"/>
                <w:szCs w:val="24"/>
              </w:rPr>
              <w:t>Примечание</w:t>
            </w:r>
          </w:p>
        </w:tc>
      </w:tr>
      <w:tr w:rsidR="002835E0" w:rsidRPr="00166FD9" w14:paraId="01EFC4EF" w14:textId="77777777">
        <w:tc>
          <w:tcPr>
            <w:tcW w:w="3213" w:type="dxa"/>
          </w:tcPr>
          <w:p w14:paraId="057477B3" w14:textId="00AAF7AA" w:rsidR="002835E0" w:rsidRPr="00166FD9" w:rsidRDefault="009416CC" w:rsidP="0094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{#documents}{doc_index}</w:t>
            </w:r>
          </w:p>
        </w:tc>
        <w:tc>
          <w:tcPr>
            <w:tcW w:w="3213" w:type="dxa"/>
          </w:tcPr>
          <w:p w14:paraId="6020CA91" w14:textId="60D2CAED" w:rsidR="002835E0" w:rsidRPr="00166FD9" w:rsidRDefault="00941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{doc_name}</w:t>
            </w:r>
          </w:p>
        </w:tc>
        <w:tc>
          <w:tcPr>
            <w:tcW w:w="3213" w:type="dxa"/>
          </w:tcPr>
          <w:p w14:paraId="650813E2" w14:textId="4E9962A6" w:rsidR="002835E0" w:rsidRPr="00166FD9" w:rsidRDefault="00941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{doc_notes}{/documents}</w:t>
            </w:r>
          </w:p>
        </w:tc>
      </w:tr>
    </w:tbl>
    <w:p w14:paraId="6662B3A7" w14:textId="1678AA4D" w:rsidR="002835E0" w:rsidRPr="00166FD9" w:rsidRDefault="00AF0DE3" w:rsidP="009A65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br/>
      </w:r>
      <w:r w:rsidR="009A6554" w:rsidRPr="00166FD9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166FD9">
        <w:rPr>
          <w:rFonts w:ascii="Times New Roman" w:hAnsi="Times New Roman" w:cs="Times New Roman"/>
          <w:sz w:val="24"/>
          <w:szCs w:val="24"/>
          <w:lang w:val="ru-RU"/>
        </w:rPr>
        <w:t>Стороны подтверждают передачу и получение вышеперечисленной документации, в том</w:t>
      </w:r>
      <w:r w:rsidR="009A6554" w:rsidRPr="00166F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FD9">
        <w:rPr>
          <w:rFonts w:ascii="Times New Roman" w:hAnsi="Times New Roman" w:cs="Times New Roman"/>
          <w:sz w:val="24"/>
          <w:szCs w:val="24"/>
          <w:lang w:val="ru-RU"/>
        </w:rPr>
        <w:t>числе в электронном виде.</w:t>
      </w: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2835E0" w:rsidRPr="00166FD9" w14:paraId="308508FB" w14:textId="77777777" w:rsidTr="009A6554">
        <w:tc>
          <w:tcPr>
            <w:tcW w:w="4819" w:type="dxa"/>
          </w:tcPr>
          <w:p w14:paraId="707D4490" w14:textId="77777777" w:rsidR="002835E0" w:rsidRPr="00166FD9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От принимающей стороны:</w:t>
            </w:r>
          </w:p>
          <w:p w14:paraId="7392FBAA" w14:textId="276889DA" w:rsidR="009A6554" w:rsidRPr="00166FD9" w:rsidRDefault="009A6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8CD8C1C" w14:textId="77777777" w:rsidR="002835E0" w:rsidRPr="00166FD9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От передающей стороны:</w:t>
            </w:r>
          </w:p>
        </w:tc>
      </w:tr>
      <w:tr w:rsidR="002835E0" w:rsidRPr="00166FD9" w14:paraId="27AAF4F4" w14:textId="77777777" w:rsidTr="009A6554">
        <w:tc>
          <w:tcPr>
            <w:tcW w:w="4819" w:type="dxa"/>
          </w:tcPr>
          <w:p w14:paraId="0894B7AC" w14:textId="77777777" w:rsidR="00FB12BE" w:rsidRPr="00166FD9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 xml:space="preserve">________________ </w:t>
            </w:r>
          </w:p>
          <w:p w14:paraId="7AB653DB" w14:textId="59EF7080" w:rsidR="002835E0" w:rsidRPr="00166FD9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  <w:r w:rsidRPr="00166FD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416CC" w:rsidRPr="00166FD9">
              <w:rPr>
                <w:rFonts w:ascii="Times New Roman" w:hAnsi="Times New Roman" w:cs="Times New Roman"/>
                <w:sz w:val="24"/>
                <w:szCs w:val="24"/>
              </w:rPr>
              <w:t>{acceptor_da</w:t>
            </w:r>
            <w:r w:rsidR="00782C55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9416CC" w:rsidRPr="00166FD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782C55" w:rsidRPr="00166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6FD9">
              <w:rPr>
                <w:rFonts w:ascii="Times New Roman" w:hAnsi="Times New Roman" w:cs="Times New Roman"/>
                <w:sz w:val="24"/>
                <w:szCs w:val="24"/>
              </w:rPr>
              <w:br/>
              <w:t>М.П.</w:t>
            </w:r>
          </w:p>
        </w:tc>
        <w:tc>
          <w:tcPr>
            <w:tcW w:w="4819" w:type="dxa"/>
          </w:tcPr>
          <w:p w14:paraId="4202B061" w14:textId="77777777" w:rsidR="00FB12BE" w:rsidRPr="00166FD9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 xml:space="preserve">________________ </w:t>
            </w:r>
          </w:p>
          <w:p w14:paraId="3FBBEE1F" w14:textId="7BA777B7" w:rsidR="002835E0" w:rsidRPr="00166FD9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  <w:r w:rsidRPr="00166FD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bookmarkStart w:id="0" w:name="_GoBack"/>
            <w:bookmarkEnd w:id="0"/>
            <w:r w:rsidR="009416CC" w:rsidRPr="00166FD9">
              <w:rPr>
                <w:rFonts w:ascii="Times New Roman" w:hAnsi="Times New Roman" w:cs="Times New Roman"/>
                <w:sz w:val="24"/>
                <w:szCs w:val="24"/>
              </w:rPr>
              <w:t>{transferor_da</w:t>
            </w:r>
            <w:r w:rsidR="00782C55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9416CC" w:rsidRPr="00166FD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166FD9">
              <w:rPr>
                <w:rFonts w:ascii="Times New Roman" w:hAnsi="Times New Roman" w:cs="Times New Roman"/>
                <w:sz w:val="24"/>
                <w:szCs w:val="24"/>
              </w:rPr>
              <w:br/>
              <w:t>М.П.</w:t>
            </w:r>
          </w:p>
        </w:tc>
      </w:tr>
    </w:tbl>
    <w:p w14:paraId="6483F860" w14:textId="77777777" w:rsidR="00AF0DE3" w:rsidRPr="00166FD9" w:rsidRDefault="00AF0DE3">
      <w:pPr>
        <w:rPr>
          <w:rFonts w:ascii="Times New Roman" w:hAnsi="Times New Roman" w:cs="Times New Roman"/>
          <w:sz w:val="24"/>
          <w:szCs w:val="24"/>
        </w:rPr>
      </w:pPr>
    </w:p>
    <w:sectPr w:rsidR="00AF0DE3" w:rsidRPr="00166FD9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6FD9"/>
    <w:rsid w:val="002835E0"/>
    <w:rsid w:val="0029639D"/>
    <w:rsid w:val="00316B0F"/>
    <w:rsid w:val="00326F90"/>
    <w:rsid w:val="00782C55"/>
    <w:rsid w:val="00921DA4"/>
    <w:rsid w:val="009416CC"/>
    <w:rsid w:val="009A6554"/>
    <w:rsid w:val="00AA1D8D"/>
    <w:rsid w:val="00AF0DE3"/>
    <w:rsid w:val="00B47730"/>
    <w:rsid w:val="00CB0664"/>
    <w:rsid w:val="00FB12BE"/>
    <w:rsid w:val="00FC693F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5B4B3"/>
  <w14:defaultImageDpi w14:val="300"/>
  <w15:docId w15:val="{10555FEA-270F-4ACA-AB9D-B0BFF021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E04A8-F07E-48D9-A17E-12AF2F05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Madi Zhakenov</cp:lastModifiedBy>
  <cp:revision>15</cp:revision>
  <cp:lastPrinted>2025-07-20T08:41:00Z</cp:lastPrinted>
  <dcterms:created xsi:type="dcterms:W3CDTF">2025-07-19T19:44:00Z</dcterms:created>
  <dcterms:modified xsi:type="dcterms:W3CDTF">2025-08-12T19:21:00Z</dcterms:modified>
  <cp:category/>
</cp:coreProperties>
</file>