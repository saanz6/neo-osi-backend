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F6D4" w14:textId="64FA1AB6" w:rsidR="00327B0B" w:rsidRPr="00327B0B" w:rsidRDefault="00327B0B" w:rsidP="00327B0B">
      <w:pPr>
        <w:rPr>
          <w:b/>
          <w:szCs w:val="24"/>
          <w:lang w:val="ru-RU"/>
        </w:rPr>
      </w:pPr>
      <w:r w:rsidRPr="00E32DF7">
        <w:rPr>
          <w:b/>
          <w:bCs/>
          <w:color w:val="231F20"/>
          <w:szCs w:val="24"/>
          <w:lang w:val="ru-RU"/>
        </w:rPr>
        <w:t>СТ РК 2864-2016</w:t>
      </w:r>
    </w:p>
    <w:p w14:paraId="07D51888" w14:textId="77777777" w:rsidR="00327B0B" w:rsidRPr="00327B0B" w:rsidRDefault="00327B0B" w:rsidP="00327B0B">
      <w:pPr>
        <w:rPr>
          <w:b/>
          <w:szCs w:val="24"/>
          <w:lang w:val="ru-RU"/>
        </w:rPr>
      </w:pPr>
    </w:p>
    <w:p w14:paraId="1193B277" w14:textId="3A72E92B" w:rsidR="003771D4" w:rsidRPr="00327B0B" w:rsidRDefault="001C1069" w:rsidP="00E771F3">
      <w:pPr>
        <w:jc w:val="center"/>
        <w:rPr>
          <w:szCs w:val="24"/>
          <w:lang w:val="ru-RU"/>
        </w:rPr>
      </w:pPr>
      <w:r w:rsidRPr="00327B0B">
        <w:rPr>
          <w:b/>
          <w:szCs w:val="24"/>
          <w:lang w:val="ru-RU"/>
        </w:rPr>
        <w:t>Форма акта приёма-передачи технической документации для проведения текущего ремонта имущества</w:t>
      </w:r>
    </w:p>
    <w:p w14:paraId="6A323EB1" w14:textId="77777777" w:rsidR="003771D4" w:rsidRPr="00327B0B" w:rsidRDefault="001C1069" w:rsidP="00CD001C">
      <w:pPr>
        <w:jc w:val="center"/>
        <w:rPr>
          <w:bCs/>
          <w:szCs w:val="24"/>
          <w:lang w:val="ru-RU"/>
        </w:rPr>
      </w:pPr>
      <w:r w:rsidRPr="00327B0B">
        <w:rPr>
          <w:bCs/>
          <w:szCs w:val="24"/>
          <w:lang w:val="ru-RU"/>
        </w:rPr>
        <w:t>Акт приёма-передачи</w:t>
      </w:r>
      <w:r w:rsidRPr="00327B0B">
        <w:rPr>
          <w:bCs/>
          <w:szCs w:val="24"/>
          <w:lang w:val="ru-RU"/>
        </w:rPr>
        <w:br/>
        <w:t xml:space="preserve">технической документации на многоквартирный </w:t>
      </w:r>
      <w:r w:rsidRPr="00327B0B">
        <w:rPr>
          <w:b/>
          <w:i/>
          <w:iCs/>
          <w:szCs w:val="24"/>
          <w:lang w:val="ru-RU"/>
        </w:rPr>
        <w:t>жилой</w:t>
      </w:r>
      <w:r w:rsidRPr="00327B0B">
        <w:rPr>
          <w:bCs/>
          <w:szCs w:val="24"/>
          <w:lang w:val="ru-RU"/>
        </w:rPr>
        <w:t xml:space="preserve"> дом для проведения</w:t>
      </w:r>
      <w:r w:rsidRPr="00327B0B">
        <w:rPr>
          <w:bCs/>
          <w:szCs w:val="24"/>
          <w:lang w:val="ru-RU"/>
        </w:rPr>
        <w:br/>
        <w:t>текущего ремонта имущества, расположенного по адресу:</w:t>
      </w:r>
    </w:p>
    <w:p w14:paraId="249C06BC" w14:textId="77066AAA" w:rsidR="003771D4" w:rsidRPr="00327B0B" w:rsidRDefault="00CA0272" w:rsidP="00CD001C">
      <w:pPr>
        <w:jc w:val="both"/>
        <w:rPr>
          <w:szCs w:val="24"/>
          <w:lang w:val="ru-RU"/>
        </w:rPr>
      </w:pPr>
      <w:r w:rsidRPr="00327B0B">
        <w:rPr>
          <w:szCs w:val="24"/>
          <w:lang w:val="ru-RU"/>
        </w:rPr>
        <w:t>({property_address})</w:t>
      </w:r>
    </w:p>
    <w:p w14:paraId="10BB2C7F" w14:textId="35571228" w:rsidR="003771D4" w:rsidRPr="00327B0B" w:rsidRDefault="001C1069" w:rsidP="00CD001C">
      <w:pPr>
        <w:jc w:val="center"/>
        <w:rPr>
          <w:szCs w:val="24"/>
          <w:lang w:val="ru-RU"/>
        </w:rPr>
      </w:pPr>
      <w:r w:rsidRPr="00327B0B">
        <w:rPr>
          <w:szCs w:val="24"/>
          <w:lang w:val="ru-RU"/>
        </w:rPr>
        <w:t>Настоящий акт составлен представителем заказчика (передающей стороны)</w:t>
      </w:r>
      <w:r w:rsidR="00CA0272" w:rsidRPr="00327B0B">
        <w:rPr>
          <w:szCs w:val="24"/>
          <w:lang w:val="ru-RU"/>
        </w:rPr>
        <w:t>:</w:t>
      </w:r>
    </w:p>
    <w:p w14:paraId="2D0EC2C5" w14:textId="77777777" w:rsidR="00CA0272" w:rsidRPr="00327B0B" w:rsidRDefault="00CA0272" w:rsidP="00CA0272">
      <w:pPr>
        <w:rPr>
          <w:szCs w:val="24"/>
          <w:lang w:val="ru-RU"/>
        </w:rPr>
      </w:pPr>
      <w:r w:rsidRPr="00327B0B">
        <w:rPr>
          <w:szCs w:val="24"/>
          <w:lang w:val="ru-RU"/>
        </w:rPr>
        <w:t xml:space="preserve">({customer_details}) </w:t>
      </w:r>
    </w:p>
    <w:p w14:paraId="3701A3AD" w14:textId="4BCC8148" w:rsidR="003771D4" w:rsidRPr="00327B0B" w:rsidRDefault="001C1069" w:rsidP="00CD001C">
      <w:pPr>
        <w:jc w:val="both"/>
        <w:rPr>
          <w:szCs w:val="24"/>
          <w:lang w:val="ru-RU"/>
        </w:rPr>
      </w:pPr>
      <w:r w:rsidRPr="00327B0B">
        <w:rPr>
          <w:szCs w:val="24"/>
          <w:lang w:val="ru-RU"/>
        </w:rPr>
        <w:t>и представителем подрядчика (принимающей стороны)</w:t>
      </w:r>
    </w:p>
    <w:p w14:paraId="1FF6AA85" w14:textId="4A8FCC66" w:rsidR="00CA0272" w:rsidRPr="00327B0B" w:rsidRDefault="00CA0272" w:rsidP="00CA0272">
      <w:pPr>
        <w:rPr>
          <w:szCs w:val="24"/>
          <w:lang w:val="ru-RU"/>
        </w:rPr>
      </w:pPr>
      <w:r w:rsidRPr="00327B0B">
        <w:rPr>
          <w:szCs w:val="24"/>
          <w:lang w:val="ru-RU"/>
        </w:rPr>
        <w:t>({contractor_details})</w:t>
      </w:r>
    </w:p>
    <w:p w14:paraId="5BAE501C" w14:textId="77777777" w:rsidR="003771D4" w:rsidRPr="00327B0B" w:rsidRDefault="001C1069" w:rsidP="00CD001C">
      <w:pPr>
        <w:jc w:val="both"/>
        <w:rPr>
          <w:szCs w:val="24"/>
          <w:lang w:val="ru-RU"/>
        </w:rPr>
      </w:pPr>
      <w:r w:rsidRPr="00327B0B">
        <w:rPr>
          <w:szCs w:val="24"/>
          <w:lang w:val="ru-RU"/>
        </w:rPr>
        <w:t>на предмет приёма-передачи технической документации (выписки или её части) на</w:t>
      </w:r>
      <w:r w:rsidRPr="00327B0B">
        <w:rPr>
          <w:szCs w:val="24"/>
          <w:lang w:val="ru-RU"/>
        </w:rPr>
        <w:br/>
        <w:t>многоквартирный дом, необходимой при проведении текущего ремонта в составе: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4413"/>
      </w:tblGrid>
      <w:tr w:rsidR="003771D4" w:rsidRPr="00327B0B" w14:paraId="124B1C7E" w14:textId="77777777" w:rsidTr="00CD001C">
        <w:trPr>
          <w:jc w:val="center"/>
        </w:trPr>
        <w:tc>
          <w:tcPr>
            <w:tcW w:w="2880" w:type="dxa"/>
          </w:tcPr>
          <w:p w14:paraId="4944327D" w14:textId="77777777" w:rsidR="003771D4" w:rsidRPr="00327B0B" w:rsidRDefault="001C1069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№ п/п</w:t>
            </w:r>
          </w:p>
        </w:tc>
        <w:tc>
          <w:tcPr>
            <w:tcW w:w="2880" w:type="dxa"/>
          </w:tcPr>
          <w:p w14:paraId="5851C9F6" w14:textId="77777777" w:rsidR="003771D4" w:rsidRPr="00327B0B" w:rsidRDefault="001C1069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Наименование документа</w:t>
            </w:r>
          </w:p>
        </w:tc>
        <w:tc>
          <w:tcPr>
            <w:tcW w:w="4413" w:type="dxa"/>
          </w:tcPr>
          <w:p w14:paraId="54BDD96D" w14:textId="77777777" w:rsidR="003771D4" w:rsidRPr="00327B0B" w:rsidRDefault="001C1069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Примечание</w:t>
            </w:r>
          </w:p>
        </w:tc>
      </w:tr>
      <w:tr w:rsidR="003771D4" w:rsidRPr="00327B0B" w14:paraId="540A0B95" w14:textId="77777777" w:rsidTr="00CD001C">
        <w:trPr>
          <w:jc w:val="center"/>
        </w:trPr>
        <w:tc>
          <w:tcPr>
            <w:tcW w:w="2880" w:type="dxa"/>
          </w:tcPr>
          <w:p w14:paraId="6690C4D8" w14:textId="1C5BAA4E" w:rsidR="003771D4" w:rsidRPr="00327B0B" w:rsidRDefault="00CA0272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{#</w:t>
            </w:r>
            <w:proofErr w:type="gramStart"/>
            <w:r w:rsidRPr="00327B0B">
              <w:rPr>
                <w:szCs w:val="24"/>
              </w:rPr>
              <w:t>documents}{</w:t>
            </w:r>
            <w:proofErr w:type="gramEnd"/>
            <w:r w:rsidRPr="00327B0B">
              <w:rPr>
                <w:szCs w:val="24"/>
              </w:rPr>
              <w:t>doc_index}</w:t>
            </w:r>
            <w:r w:rsidRPr="00327B0B">
              <w:rPr>
                <w:szCs w:val="24"/>
              </w:rPr>
              <w:tab/>
            </w:r>
          </w:p>
        </w:tc>
        <w:tc>
          <w:tcPr>
            <w:tcW w:w="2880" w:type="dxa"/>
          </w:tcPr>
          <w:p w14:paraId="5ADC7FB6" w14:textId="18DBAD0C" w:rsidR="003771D4" w:rsidRPr="00327B0B" w:rsidRDefault="00CA0272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{doc_name}</w:t>
            </w:r>
          </w:p>
        </w:tc>
        <w:tc>
          <w:tcPr>
            <w:tcW w:w="4413" w:type="dxa"/>
          </w:tcPr>
          <w:p w14:paraId="581C62E0" w14:textId="352EF195" w:rsidR="003771D4" w:rsidRPr="00327B0B" w:rsidRDefault="00CA0272" w:rsidP="00CD001C">
            <w:pPr>
              <w:jc w:val="both"/>
              <w:rPr>
                <w:szCs w:val="24"/>
              </w:rPr>
            </w:pPr>
            <w:r w:rsidRPr="00327B0B">
              <w:rPr>
                <w:szCs w:val="24"/>
              </w:rPr>
              <w:t>{doc_</w:t>
            </w:r>
            <w:proofErr w:type="gramStart"/>
            <w:r w:rsidRPr="00327B0B">
              <w:rPr>
                <w:szCs w:val="24"/>
              </w:rPr>
              <w:t>notes}{</w:t>
            </w:r>
            <w:proofErr w:type="gramEnd"/>
            <w:r w:rsidRPr="00327B0B">
              <w:rPr>
                <w:szCs w:val="24"/>
              </w:rPr>
              <w:t>/documents}</w:t>
            </w:r>
          </w:p>
        </w:tc>
      </w:tr>
    </w:tbl>
    <w:p w14:paraId="73B64CCF" w14:textId="462E94A0" w:rsidR="003771D4" w:rsidRPr="00327B0B" w:rsidRDefault="003771D4" w:rsidP="00CD001C">
      <w:pPr>
        <w:jc w:val="both"/>
        <w:rPr>
          <w:szCs w:val="24"/>
        </w:rPr>
      </w:pPr>
    </w:p>
    <w:tbl>
      <w:tblPr>
        <w:tblStyle w:val="aff0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3771D4" w:rsidRPr="00327B0B" w14:paraId="1FF8CB3D" w14:textId="77777777" w:rsidTr="00625161">
        <w:trPr>
          <w:trHeight w:val="318"/>
          <w:jc w:val="center"/>
        </w:trPr>
        <w:tc>
          <w:tcPr>
            <w:tcW w:w="5098" w:type="dxa"/>
          </w:tcPr>
          <w:p w14:paraId="33AD9ACF" w14:textId="77777777" w:rsidR="003771D4" w:rsidRPr="00327B0B" w:rsidRDefault="001C1069" w:rsidP="00625161">
            <w:pPr>
              <w:rPr>
                <w:szCs w:val="24"/>
              </w:rPr>
            </w:pPr>
            <w:bookmarkStart w:id="0" w:name="_Hlk203875601"/>
            <w:r w:rsidRPr="00327B0B">
              <w:rPr>
                <w:szCs w:val="24"/>
              </w:rPr>
              <w:t>От принимающей стороны:</w:t>
            </w:r>
          </w:p>
        </w:tc>
        <w:tc>
          <w:tcPr>
            <w:tcW w:w="5098" w:type="dxa"/>
          </w:tcPr>
          <w:p w14:paraId="2618C98C" w14:textId="77777777" w:rsidR="003771D4" w:rsidRPr="00327B0B" w:rsidRDefault="001C1069" w:rsidP="00625161">
            <w:pPr>
              <w:rPr>
                <w:szCs w:val="24"/>
              </w:rPr>
            </w:pPr>
            <w:r w:rsidRPr="00327B0B">
              <w:rPr>
                <w:szCs w:val="24"/>
              </w:rPr>
              <w:t>От передающей стороны:</w:t>
            </w:r>
          </w:p>
        </w:tc>
      </w:tr>
      <w:tr w:rsidR="003771D4" w:rsidRPr="00327B0B" w14:paraId="361DDCF7" w14:textId="77777777" w:rsidTr="00625161">
        <w:trPr>
          <w:trHeight w:val="1232"/>
          <w:jc w:val="center"/>
        </w:trPr>
        <w:tc>
          <w:tcPr>
            <w:tcW w:w="5098" w:type="dxa"/>
          </w:tcPr>
          <w:p w14:paraId="2699B2A9" w14:textId="5BB047D3" w:rsidR="003771D4" w:rsidRPr="00327B0B" w:rsidRDefault="001C1069" w:rsidP="00625161">
            <w:pPr>
              <w:rPr>
                <w:szCs w:val="24"/>
              </w:rPr>
            </w:pPr>
            <w:r w:rsidRPr="00327B0B">
              <w:rPr>
                <w:szCs w:val="24"/>
              </w:rPr>
              <w:t>_______________________</w:t>
            </w:r>
            <w:r w:rsidRPr="00327B0B">
              <w:rPr>
                <w:szCs w:val="24"/>
              </w:rPr>
              <w:br/>
              <w:t>(подпись)</w:t>
            </w:r>
            <w:r w:rsidRPr="00327B0B">
              <w:rPr>
                <w:szCs w:val="24"/>
              </w:rPr>
              <w:br/>
            </w:r>
            <w:r w:rsidR="00E32DF7">
              <w:rPr>
                <w:szCs w:val="24"/>
              </w:rPr>
              <w:t>{</w:t>
            </w:r>
            <w:r w:rsidR="00E32DF7" w:rsidRPr="00E32DF7">
              <w:rPr>
                <w:szCs w:val="24"/>
              </w:rPr>
              <w:t>accepting_party_date</w:t>
            </w:r>
            <w:r w:rsidR="00E32DF7">
              <w:rPr>
                <w:szCs w:val="24"/>
              </w:rPr>
              <w:t>}</w:t>
            </w:r>
            <w:r w:rsidRPr="00327B0B">
              <w:rPr>
                <w:szCs w:val="24"/>
              </w:rPr>
              <w:br/>
              <w:t>М.П.</w:t>
            </w:r>
          </w:p>
        </w:tc>
        <w:tc>
          <w:tcPr>
            <w:tcW w:w="5098" w:type="dxa"/>
          </w:tcPr>
          <w:p w14:paraId="7167CC84" w14:textId="37782A2C" w:rsidR="003771D4" w:rsidRPr="00327B0B" w:rsidRDefault="001C1069" w:rsidP="00625161">
            <w:pPr>
              <w:rPr>
                <w:szCs w:val="24"/>
              </w:rPr>
            </w:pPr>
            <w:r w:rsidRPr="00327B0B">
              <w:rPr>
                <w:szCs w:val="24"/>
              </w:rPr>
              <w:t>_______________________</w:t>
            </w:r>
            <w:bookmarkStart w:id="1" w:name="_GoBack"/>
            <w:bookmarkEnd w:id="1"/>
            <w:r w:rsidRPr="00327B0B">
              <w:rPr>
                <w:szCs w:val="24"/>
              </w:rPr>
              <w:br/>
              <w:t>(подпись)</w:t>
            </w:r>
            <w:r w:rsidRPr="00327B0B">
              <w:rPr>
                <w:szCs w:val="24"/>
              </w:rPr>
              <w:br/>
            </w:r>
            <w:r w:rsidR="00E32DF7">
              <w:rPr>
                <w:szCs w:val="24"/>
              </w:rPr>
              <w:t>{</w:t>
            </w:r>
            <w:r w:rsidR="00E32DF7" w:rsidRPr="00E32DF7">
              <w:rPr>
                <w:szCs w:val="24"/>
              </w:rPr>
              <w:t>transferring_party_date</w:t>
            </w:r>
            <w:r w:rsidR="00E32DF7">
              <w:rPr>
                <w:szCs w:val="24"/>
              </w:rPr>
              <w:t>}</w:t>
            </w:r>
            <w:r w:rsidRPr="00327B0B">
              <w:rPr>
                <w:szCs w:val="24"/>
              </w:rPr>
              <w:br/>
              <w:t>М.П.</w:t>
            </w:r>
          </w:p>
        </w:tc>
      </w:tr>
      <w:bookmarkEnd w:id="0"/>
    </w:tbl>
    <w:p w14:paraId="32B2B0B2" w14:textId="77777777" w:rsidR="001C1069" w:rsidRPr="00327B0B" w:rsidRDefault="001C1069" w:rsidP="00CD001C">
      <w:pPr>
        <w:jc w:val="both"/>
        <w:rPr>
          <w:szCs w:val="24"/>
        </w:rPr>
      </w:pPr>
    </w:p>
    <w:sectPr w:rsidR="001C1069" w:rsidRPr="00327B0B" w:rsidSect="00CD001C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069"/>
    <w:rsid w:val="0029639D"/>
    <w:rsid w:val="00326F90"/>
    <w:rsid w:val="00327B0B"/>
    <w:rsid w:val="003771D4"/>
    <w:rsid w:val="00625161"/>
    <w:rsid w:val="00763934"/>
    <w:rsid w:val="009800D3"/>
    <w:rsid w:val="009E6A58"/>
    <w:rsid w:val="00AA1D8D"/>
    <w:rsid w:val="00B47730"/>
    <w:rsid w:val="00CA0272"/>
    <w:rsid w:val="00CB0664"/>
    <w:rsid w:val="00CD001C"/>
    <w:rsid w:val="00E32DF7"/>
    <w:rsid w:val="00E77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246CE"/>
  <w14:defaultImageDpi w14:val="300"/>
  <w15:docId w15:val="{338004E0-1D47-408B-9396-2987D2B6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553556-E051-4700-A6F8-3A9E46CF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Madi Zhakenov</cp:lastModifiedBy>
  <cp:revision>14</cp:revision>
  <cp:lastPrinted>2025-07-20T08:18:00Z</cp:lastPrinted>
  <dcterms:created xsi:type="dcterms:W3CDTF">2013-12-23T23:15:00Z</dcterms:created>
  <dcterms:modified xsi:type="dcterms:W3CDTF">2025-08-12T19:10:00Z</dcterms:modified>
  <cp:category/>
</cp:coreProperties>
</file>